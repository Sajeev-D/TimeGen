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Subject: Hot Off the AI Furnace 🧨🔥 - May 9</w:t>
        <w:br/>
        <w:t>Received Time: 2024-05-09 14:15:10.783000+00:00</w:t>
        <w:br/>
      </w:r>
    </w:p>
    <w:p>
      <w:r>
        <w:t>1. May 9, 2024 - The AI Furnace sends an email with the subject "Hot Off the AI Furnace 🧨🔥 - May 9" discussing The AI Titans Summit, Updates &amp; Events.</w:t>
        <w:br/>
        <w:t>2. May 9, 2024 - The AI Furnace sends an email providing information about The AI Titans Summit happening in NYC on May 13, introducing two headliners Dominik Mate Kovacs and Sarah Nagy.</w:t>
        <w:br/>
        <w:t>3. May 9, 2024 - The AI Furnace sends an email recapping past events including the AI Happy Hour in Boston, dinner in Dubai, and curated events in London and NYC.</w:t>
        <w:br/>
        <w:t>4. May 9, 2024 - The AI Furnace sends an email inviting recipients to sign up for AI Furnace Syndicate for angel investing opportunities and funding for AI startups.</w:t>
        <w:br/>
        <w:t>5. May 9, 2024 - The AI Furnace sends an email with information on how to update email preferences or unsubscribe.</w:t>
        <w:br/>
        <w:t>6. May 9, 2024 - The AI Furnace sends an email with copyright information and contact details.</w:t>
        <w:br/>
        <w:t>7. May 9, 2024 - The AI Furnace sends an email powered by beehiiv.</w:t>
      </w:r>
    </w:p>
    <w:p>
      <w:r>
        <w:br/>
        <w:t>-------------------------New GPT call------------------------</w:t>
        <w:br/>
      </w:r>
    </w:p>
    <w:p>
      <w:r>
        <w:t>Subject: “engineering intern”: Dayforce - UI Engineering Intern 4 Months - Fall 2024 and more</w:t>
        <w:br/>
        <w:t>Received Time: 2024-05-09 14:06:04.623000+00:00</w:t>
        <w:br/>
      </w:r>
    </w:p>
    <w:p>
      <w:r>
        <w:t>1. PROMISED: Dayforce UI Engineering Intern 4 Months - Fall 2024</w:t>
        <w:br/>
        <w:t>- Sent by LinkedIn Job Alert</w:t>
        <w:br/>
        <w:t>- Date/Time: Not specified</w:t>
        <w:br/>
        <w:br/>
        <w:t>2. PROMISED: UI Engineering Intern 4 Months - Fall 2024 at Dayforce</w:t>
        <w:br/>
        <w:t>- Sent by LinkedIn Job Alert</w:t>
        <w:br/>
        <w:t>- Date/Time: Not specified</w:t>
        <w:br/>
        <w:br/>
        <w:t>3. ACCEPTED: Geomatics Engineering Intern at Trimble Inc.</w:t>
        <w:br/>
        <w:t>- Sent by LinkedIn Job Alert</w:t>
        <w:br/>
        <w:t>- Date/Time: Not specified</w:t>
      </w:r>
    </w:p>
    <w:p>
      <w:r>
        <w:br/>
        <w:t>-------------------------New GPT call------------------------</w:t>
        <w:br/>
      </w:r>
    </w:p>
    <w:p>
      <w:r>
        <w:t>Subject: Sajeev, your Position is added! Take these next steps for more success.</w:t>
        <w:br/>
        <w:t>Received Time: 2024-05-09 12:07:22.970000+00:00</w:t>
        <w:br/>
      </w:r>
    </w:p>
    <w:p>
      <w:r>
        <w:t>1. Promise: Congratulations on your new position as Co-Founder at DisputeLens!</w:t>
        <w:br/>
        <w:t xml:space="preserve">   - Sent by: LinkedIn</w:t>
        <w:br/>
        <w:t xml:space="preserve">   - Date/Time: Not specified</w:t>
        <w:br/>
        <w:br/>
        <w:t>2. Promise: Connect with people you may know from DisputeLens</w:t>
        <w:br/>
        <w:t xml:space="preserve">   - Sent by: LinkedIn</w:t>
        <w:br/>
        <w:t xml:space="preserve">   - Date/Time: Not specified</w:t>
        <w:br/>
        <w:br/>
        <w:t>3. Promise: Showcase your expertise by adding relevant skills</w:t>
        <w:br/>
        <w:t xml:space="preserve">   - Sent by: LinkedIn</w:t>
        <w:br/>
        <w:t xml:space="preserve">   - Date/Time: Not specified</w:t>
        <w:br/>
        <w:br/>
        <w:t>4. Promise: Celebrate your new position by sharing a post</w:t>
        <w:br/>
        <w:t xml:space="preserve">   - Sent by: LinkedIn</w:t>
        <w:br/>
        <w:t xml:space="preserve">   - Date/Time: Not specified</w:t>
        <w:br/>
        <w:br/>
        <w:t>5. Promise: Build trust with your network by verifying your identity for free</w:t>
        <w:br/>
        <w:t xml:space="preserve">   - Sent by: LinkedIn</w:t>
        <w:br/>
        <w:t xml:space="preserve">   - Date/Time: Not specified</w:t>
        <w:br/>
        <w:br/>
        <w:t>6. Promise: This email was intended for Sajeev Debnath</w:t>
        <w:br/>
        <w:t xml:space="preserve">   - Sent by: LinkedIn</w:t>
        <w:br/>
        <w:t xml:space="preserve">   - Date/Time: Not specified</w:t>
      </w:r>
    </w:p>
    <w:p>
      <w:r>
        <w:br/>
        <w:t>-------------------------New GPT call------------------------</w:t>
        <w:br/>
      </w:r>
    </w:p>
    <w:p>
      <w:r>
        <w:t>Subject: 💬 Eric Jiawei He recently posted</w:t>
        <w:br/>
        <w:t>Received Time: 2024-05-08 20:04:21.958000+00:00</w:t>
        <w:br/>
      </w:r>
    </w:p>
    <w:p>
      <w:r>
        <w:t>- Eric Jiawei He posted about heading to ICLR in Vienna next week</w:t>
        <w:br/>
        <w:t>- Joonseo Park shared about starting a new position as Software Development Engineer in Test Co-op</w:t>
        <w:br/>
        <w:t>- Mark Benliyan posted about Intel Corporation releasing Machine Learning for Computer Science postgraduate students</w:t>
        <w:br/>
        <w:t>- Sahil Gaba discussed "The 5-Second Rule" he wished he knew 10 years ago</w:t>
        <w:br/>
        <w:br/>
        <w:t>Unfortunately, the specific date and time of each post is not provided in the email.</w:t>
      </w:r>
    </w:p>
    <w:p>
      <w:r>
        <w:br/>
        <w:t>-------------------------New GPT call------------------------</w:t>
        <w:br/>
      </w:r>
    </w:p>
    <w:p>
      <w:r>
        <w:t>Subject: Hatchery Mining Tool</w:t>
        <w:br/>
        <w:t>Received Time: 2024-05-08 18:55:11.493000+00:00</w:t>
        <w:br/>
      </w:r>
    </w:p>
    <w:p>
      <w:r>
        <w:t xml:space="preserve">1. PROMISED: Sasha and Ojei sent out the Hatchery Mining Tool form link to be filled out by the end of the day. </w:t>
        <w:br/>
        <w:t xml:space="preserve">   Date/Time: Not specified</w:t>
        <w:br/>
        <w:t xml:space="preserve">   Sender: Sasha and Ojei</w:t>
        <w:br/>
        <w:t xml:space="preserve">   </w:t>
        <w:br/>
        <w:t xml:space="preserve">2. ACCEPTED: The recipient is expected to fill out the form using the provided link. </w:t>
        <w:br/>
        <w:t xml:space="preserve">   Date/Time: Not specified</w:t>
        <w:br/>
        <w:t xml:space="preserve">   Sender: Not specified</w:t>
      </w:r>
    </w:p>
    <w:p>
      <w:r>
        <w:br/>
        <w:t>-------------------------New GPT call------------------------</w:t>
        <w:br/>
      </w:r>
    </w:p>
    <w:p>
      <w:r>
        <w:t>Subject: Update on encampment at the St. George Campus</w:t>
        <w:br/>
        <w:t>Received Time: 2024-05-08 17:55:10.641000+00:00</w:t>
        <w:br/>
      </w:r>
    </w:p>
    <w:p>
      <w:r>
        <w:t>- May 8, 2024: Sandy Welsh and Professor Kelly Hannah-Moffat sent an email updating the community on the encampment at the St. George campus and promising to work towards a peaceful resolution through dialogue. They also highlighted safety concerns that need to be urgently addressed before further discussions take place.</w:t>
      </w:r>
    </w:p>
    <w:p>
      <w:r>
        <w:br/>
        <w:t>-------------------------New GPT call------------------------</w:t>
        <w:br/>
      </w:r>
    </w:p>
    <w:p>
      <w:r>
        <w:t>Subject: Grad gift</w:t>
        <w:br/>
        <w:t>Received Time: 2024-05-08 16:57:59.660000+00:00</w:t>
        <w:br/>
      </w:r>
    </w:p>
    <w:p>
      <w:r>
        <w:t>1. PROMISED: Grad gift offer - 80% off career courses with code NEWGRAD, ability to turn purchase into a gift during checkout</w:t>
        <w:br/>
        <w:t xml:space="preserve">   - DATE/TIME: Not specified</w:t>
        <w:br/>
        <w:t xml:space="preserve">   - SENT BY: Jeremy Schifeling</w:t>
        <w:br/>
        <w:br/>
        <w:t>2. PROMISED: Three bonus goodies including free resources, 50% off courses with code FINEPRINT, and 99% off training for schools/organizations</w:t>
        <w:br/>
        <w:t xml:space="preserve">   - DATE/TIME: Not specified</w:t>
        <w:br/>
        <w:t xml:space="preserve">   - SENT BY: Jeremy Schifeling</w:t>
      </w:r>
    </w:p>
    <w:p>
      <w:r>
        <w:br/>
        <w:t>-------------------------New GPT call------------------------</w:t>
        <w:br/>
      </w:r>
    </w:p>
    <w:p>
      <w:r>
        <w:t>Subject: The International Student Experience Student Advisory Committee (ISESAC): ECE - Undergraduate Office</w:t>
        <w:br/>
        <w:t>Received Time: 2024-05-08 15:38:08.307000+00:00</w:t>
        <w:br/>
      </w:r>
    </w:p>
    <w:p>
      <w:r>
        <w:t>1. Date/Time: May 10, 2024 11:59PM</w:t>
        <w:br/>
        <w:t xml:space="preserve">   Sender: International Student Experience Student Advisory Committee (ISESAC) - ECE Undergraduate Office</w:t>
        <w:br/>
        <w:t xml:space="preserve">   Promised: Applications are open for the 2024-2025 term</w:t>
        <w:br/>
        <w:t xml:space="preserve">   Accepted: Interested individuals can apply by filling out the Microsoft form by the deadline</w:t>
        <w:br/>
        <w:br/>
        <w:t>2. Date/Time: Unknown</w:t>
        <w:br/>
        <w:t xml:space="preserve">   Sender: Centre for International Experience (CIE)</w:t>
        <w:br/>
        <w:t xml:space="preserve">   Promised: Join to improve services and create a supportive community for international students</w:t>
        <w:br/>
        <w:t xml:space="preserve">   Accepted: Interested individuals can join the International Student Experience Student Advisory Committee (ISESAC)</w:t>
        <w:br/>
        <w:br/>
        <w:t>3. Date/Time: Unknown</w:t>
        <w:br/>
        <w:t xml:space="preserve">   Sender: Centre for International Experience (CIE)</w:t>
        <w:br/>
        <w:t xml:space="preserve">   Promised: ISESAC provides advice and feedback on international student experience</w:t>
        <w:br/>
        <w:t xml:space="preserve">   Accepted: Individuals can provide advice and feedback on the strategic direction, services, physical space, and programming related to international student experience on the U of T St. George campus. </w:t>
        <w:br/>
        <w:br/>
        <w:t>4. Date/Time: Unknown</w:t>
        <w:br/>
        <w:t xml:space="preserve">   Sender: Centre for International Experience (CIE)</w:t>
        <w:br/>
        <w:t xml:space="preserve">   Promised: Learn more about ISESAC</w:t>
        <w:br/>
        <w:t xml:space="preserve">   Accepted: Individuals can find more information about ISESAC on the provided link.</w:t>
      </w:r>
    </w:p>
    <w:p>
      <w:r>
        <w:br/>
        <w:t>-------------------------New GPT call------------------------</w:t>
        <w:br/>
      </w:r>
    </w:p>
    <w:p>
      <w:r>
        <w:t>Subject: RE: Dispute Lens Pitch - UofT Hatchery</w:t>
        <w:br/>
        <w:t>Received Time: 2024-05-08 14:27:47.959000+00:00</w:t>
        <w:br/>
      </w:r>
    </w:p>
    <w:p>
      <w:r>
        <w:t>1. PROMISED: Free attendance for UofT individuals at Rotman conference</w:t>
        <w:br/>
        <w:t xml:space="preserve">   Date/Time: Tuesday, May 7, 2024 6:11 PM</w:t>
        <w:br/>
        <w:t xml:space="preserve">   Sender: Sajeev Debnath</w:t>
        <w:br/>
        <w:t xml:space="preserve">   </w:t>
        <w:br/>
        <w:t>2. ACCEPTED: Recommendation to check out Rotman conference for potential overlap with project</w:t>
        <w:br/>
        <w:t xml:space="preserve">   Date/Time: Tuesday, May 7, 2024 6:11 PM</w:t>
        <w:br/>
        <w:t xml:space="preserve">   Sender: Jim</w:t>
        <w:br/>
        <w:t xml:space="preserve">   </w:t>
        <w:br/>
        <w:t>3. PROMISED: Sharing of pitch deck for advisory meeting</w:t>
        <w:br/>
        <w:t xml:space="preserve">   Date/Time: Tuesday, May 7, 2024 6:11 PM</w:t>
        <w:br/>
        <w:t xml:space="preserve">   Sender: Sajeev Debnath</w:t>
      </w:r>
    </w:p>
    <w:p>
      <w:r>
        <w:br/>
        <w:t>-------------------------New GPT call------------------------</w:t>
        <w:br/>
      </w:r>
    </w:p>
    <w:p>
      <w:r>
        <w:t>Subject: “engineering intern”: Shopify - Engineering Internships, Fall 2024 and more</w:t>
        <w:br/>
        <w:t>Received Time: 2024-05-08 14:14:52.426000+00:00</w:t>
        <w:br/>
      </w:r>
    </w:p>
    <w:p>
      <w:r>
        <w:t>1. Shopify Engineering Internships, Fall 2024:</w:t>
        <w:br/>
        <w:t xml:space="preserve">   - PROMISED: Engineering Internships, Fall 2024</w:t>
        <w:br/>
        <w:t xml:space="preserve">   - Date/Time: Not specified</w:t>
        <w:br/>
        <w:t xml:space="preserve">   - Sender: LinkedIn Job Alert System</w:t>
        <w:br/>
        <w:br/>
        <w:t>2. Engineering Internships, Fall 2024 at Shopify:</w:t>
        <w:br/>
        <w:t xml:space="preserve">   - ACCEPTED: NAMER (Remote) - Shopify</w:t>
        <w:br/>
        <w:t xml:space="preserve">   - Date/Time: Not specified</w:t>
        <w:br/>
        <w:t xml:space="preserve">   - Sender: LinkedIn Job Alert System</w:t>
        <w:br/>
        <w:br/>
        <w:t>3. Engineering Intern at Thales:</w:t>
        <w:br/>
        <w:t xml:space="preserve">   - ACCEPTED: Toronto, ON (Hybrid) - Thales</w:t>
        <w:br/>
        <w:t xml:space="preserve">   - Date/Time: Not specified</w:t>
        <w:br/>
        <w:t xml:space="preserve">   - Sender: LinkedIn Job Alert System</w:t>
        <w:br/>
        <w:br/>
        <w:t>4. Software Engineering Intern - Internal Tools - (Remote) Fall 2024 at Super.com:</w:t>
        <w:br/>
        <w:t xml:space="preserve">   - ACCEPTED: Toronto, ON (Remote) - Super.com</w:t>
        <w:br/>
        <w:t xml:space="preserve">   - Date/Time: Not specified</w:t>
        <w:br/>
        <w:t xml:space="preserve">   - Sender: LinkedIn Job Alert System</w:t>
        <w:br/>
        <w:br/>
        <w:t>5. Data Engineering Intern (Remote) - Fall 2024 at Super.com:</w:t>
        <w:br/>
        <w:t xml:space="preserve">   - ACCEPTED: Toronto, ON (Remote) - Super.com</w:t>
        <w:br/>
        <w:t xml:space="preserve">   - Date/Time: Not specified</w:t>
        <w:br/>
        <w:t xml:space="preserve">   - Sender: LinkedIn Job Alert System</w:t>
      </w:r>
    </w:p>
    <w:p>
      <w:r>
        <w:br/>
        <w:t>-------------------------New GPT call------------------------</w:t>
        <w:br/>
      </w:r>
    </w:p>
    <w:p>
      <w:r>
        <w:t>Subject: Take advantage of the Psychology Network</w:t>
        <w:br/>
        <w:t>Received Time: 2024-05-08 12:54:43.798000+00:00</w:t>
        <w:br/>
      </w:r>
    </w:p>
    <w:p>
      <w:r>
        <w:t>1. PROMISED: Free live webinar on "Beating Worries About the Future During and Between Semesters" by Dr. Jean-Marc Assaad on June 5th at 12pm EDT /10am MDT/ 9am PDT. (Sent by Studentcare)</w:t>
        <w:br/>
        <w:t>- Date/Time: June 5th at 12pm EDT /10am MDT/ 9am PDT</w:t>
        <w:br/>
        <w:br/>
        <w:t>2. PROMISED: Preferred rates on psychology services through the Studentcare Psychology Network. (Sent by Studentcare)</w:t>
        <w:br/>
        <w:t>- Link to discover the network provided.</w:t>
        <w:br/>
        <w:br/>
        <w:t>3. ACCEPTED: Partnership with PsyVitalitï to offer preferred rates on 50-minute individual adult therapy or coaching sessions. (Sent by Studentcare)</w:t>
        <w:br/>
        <w:t>- Link provided to check if the Plan has psychology coverage.</w:t>
        <w:br/>
        <w:br/>
        <w:t>4. ACCEPTED: Remote appointments offered by PsyVitalitï through secure videoconferencing or phone. (Sent by Studentcare)</w:t>
        <w:br/>
        <w:t>- Link provided for PsyVitalitï's online booking service.</w:t>
        <w:br/>
        <w:br/>
        <w:t>5. PROMISED: PsyVitalitï offers services beyond psychotherapy, including academic coaching, career coaching, vocational assessments, health coaching, and sports coaching. (Sent by Studentcare)</w:t>
        <w:br/>
        <w:t>- Various links provided for each specific service offered by PsyVitalitï.</w:t>
      </w:r>
    </w:p>
    <w:p>
      <w:r>
        <w:br/>
        <w:t>-------------------------New GPT call------------------------</w:t>
        <w:br/>
      </w:r>
    </w:p>
    <w:p>
      <w:r>
        <w:t>Subject: Re: Electrical Wiring for House</w:t>
        <w:br/>
        <w:t>Received Time: 2024-05-08 11:46:27.322000+00:00</w:t>
        <w:br/>
      </w:r>
    </w:p>
    <w:p>
      <w:r>
        <w:t>1. PROMISED: Site walkthrough scheduled for Monday, May 6th at 2pm</w:t>
        <w:br/>
        <w:t xml:space="preserve">   - Date/Time: May 3, 2024 13:17</w:t>
        <w:br/>
        <w:t xml:space="preserve">   - Sent by: Daniel Parsons</w:t>
        <w:br/>
        <w:br/>
        <w:t>2. PROMISED: Estimate to be provided after site walkthrough, price may exceed estimate</w:t>
        <w:br/>
        <w:t xml:space="preserve">   - Date/Time: May 3, 2024 13:14</w:t>
        <w:br/>
        <w:t xml:space="preserve">   - Sent by: Daniel Parsons</w:t>
        <w:br/>
        <w:br/>
        <w:t>3. ACCEPTED: Agreement to negotiate further on pricing</w:t>
        <w:br/>
        <w:t xml:space="preserve">   - Date/Time: May 3, 2024 13:10</w:t>
        <w:br/>
        <w:t xml:space="preserve">   - Sent by: Sajeev Debnath</w:t>
        <w:br/>
        <w:br/>
        <w:t>4. ACCEPTED: Request to keep price discussions confidential</w:t>
        <w:br/>
        <w:t xml:space="preserve">   - Date/Time: May 3, 2024 13:10</w:t>
        <w:br/>
        <w:t xml:space="preserve">   - Sent by: Daniel Parsons</w:t>
        <w:br/>
        <w:br/>
        <w:t>5. PROMISED: Typical cost is around $20k, more details needed for specific price</w:t>
        <w:br/>
        <w:t xml:space="preserve">   - Date/Time: May 3, 2024 13:06</w:t>
        <w:br/>
        <w:t xml:space="preserve">   - Sent by: Daniel Parsons</w:t>
        <w:br/>
        <w:br/>
        <w:t>6. ACCEPTED: Looking for cost estimate for electrical wiring in 2 storey house</w:t>
        <w:br/>
        <w:t xml:space="preserve">   - Date/Time: May 3, 2024 13:05</w:t>
        <w:br/>
        <w:t xml:space="preserve">   - Sent by: Sajeev Debnath</w:t>
        <w:br/>
        <w:br/>
        <w:t>7. PROMISED: Delay in project, electrical wiring work pushed back about a week</w:t>
        <w:br/>
        <w:t xml:space="preserve">   - Date/Time: May 3, 2024 13:17</w:t>
        <w:br/>
        <w:t xml:space="preserve">   - Sent by: Daniel Parsons</w:t>
      </w:r>
    </w:p>
    <w:p>
      <w:r>
        <w:br/>
        <w:t>-------------------------New GPT call------------------------</w:t>
        <w:br/>
      </w:r>
    </w:p>
    <w:p>
      <w:r>
        <w:t>Subject: Urgent: Career Services Has An Exciting Spring Deal</w:t>
        <w:br/>
        <w:t>Received Time: 2024-05-08 09:05:03.149000+00:00</w:t>
        <w:br/>
      </w:r>
    </w:p>
    <w:p>
      <w:r>
        <w:t>1. PROMISED: Career Services offering a 25% discount on full-stack career services</w:t>
        <w:br/>
        <w:t xml:space="preserve">   - Date/Time: Spring season</w:t>
        <w:br/>
        <w:t xml:space="preserve">   - Sender: Career Services</w:t>
        <w:br/>
        <w:br/>
        <w:t>2. ACCEPTED: Sajeev received the email promoting the 25% discount on career services</w:t>
        <w:br/>
        <w:t xml:space="preserve">   - Date/Time: Spring season</w:t>
        <w:br/>
        <w:t xml:space="preserve">   - Sender: Career Services</w:t>
        <w:br/>
        <w:br/>
        <w:t>3. PROMISED: Career Services guiding through the job application process, including resume polishing, cover letter crafting, and LinkedIn profile optimization</w:t>
        <w:br/>
        <w:t xml:space="preserve">   - Date/Time: Spring season</w:t>
        <w:br/>
        <w:t xml:space="preserve">   - Sender: Career Services</w:t>
        <w:br/>
        <w:br/>
        <w:t>4. PROMISED: Use of discount code SPRING25 to avail the 25% discount on career services</w:t>
        <w:br/>
        <w:t xml:space="preserve">   - Date/Time: Spring season</w:t>
        <w:br/>
        <w:t xml:space="preserve">   - Sender: Career Services</w:t>
        <w:br/>
        <w:br/>
        <w:t>5. PROMISED: Fast-Track Career Success with ATS-friendly resumes and personalized cover letters</w:t>
        <w:br/>
        <w:t xml:space="preserve">   - Date/Time: Spring season</w:t>
        <w:br/>
        <w:t xml:space="preserve">   - Sender: Career Services</w:t>
        <w:br/>
        <w:br/>
        <w:t>6. PROMISED: Networking assistance and LinkedIn profile optimization with industry-specific keywords</w:t>
        <w:br/>
        <w:t xml:space="preserve">   - Date/Time: Spring season</w:t>
        <w:br/>
        <w:t xml:space="preserve">   - Sender: Career Services</w:t>
        <w:br/>
        <w:br/>
        <w:t>7. PROMISED: Secure place in career services and schedule a free consultation with a career coach</w:t>
        <w:br/>
        <w:t xml:space="preserve">   - Date/Time: Spring season</w:t>
        <w:br/>
        <w:t xml:space="preserve">   - Sender: Career Services</w:t>
        <w:br/>
        <w:br/>
        <w:t>8. PROMISED: Encouragement to invest in oneself and act fast to stay ahead of the competition</w:t>
        <w:br/>
        <w:t xml:space="preserve">   - Date/Time: Spring season</w:t>
        <w:br/>
        <w:t xml:space="preserve">   - Sender: Career Services</w:t>
        <w:br/>
        <w:br/>
        <w:t>9. ACCEPTED: Sajeev received the invitation to schedule a free consultation with a career coach</w:t>
        <w:br/>
        <w:t xml:space="preserve">   - Date/Time: Spring season</w:t>
        <w:br/>
        <w:t xml:space="preserve">   - Sender: Career Services</w:t>
        <w:br/>
        <w:br/>
        <w:t>10. PROMISED: Excitement to inspire and assist in career growth</w:t>
        <w:br/>
        <w:t xml:space="preserve">    - Date/Time: Spring season</w:t>
        <w:br/>
        <w:t xml:space="preserve">    - Sender: Career Services</w:t>
      </w:r>
    </w:p>
    <w:p>
      <w:r>
        <w:br/>
        <w:t>-------------------------New GPT call------------------------</w:t>
        <w:br/>
      </w:r>
    </w:p>
    <w:p>
      <w:r>
        <w:t>Subject: Worldwide savings are still on but not for long</w:t>
        <w:br/>
        <w:t>Received Time: 2024-05-08 06:02:56.260000+00:00</w:t>
        <w:br/>
      </w:r>
    </w:p>
    <w:p>
      <w:r>
        <w:t xml:space="preserve">1. May 5, 2024 at 8:01 p.m. ET - Air Canada </w:t>
        <w:br/>
        <w:t xml:space="preserve">   - PROMISED: Discount on new bookings on Economy, Premium Economy, Business Class undiscounted Air Canada-published base fares for travel from May 20, 2024 to December 15, 2024. </w:t>
        <w:br/>
        <w:t xml:space="preserve">   - ACCEPTED: Customers who book new flights within Canada or between Canada and worldwide destinations within the Air Canada network. </w:t>
        <w:br/>
        <w:br/>
        <w:t xml:space="preserve">2. May 6, 2024 - Air Canada </w:t>
        <w:br/>
        <w:t xml:space="preserve">   - PROMISED: Earn 3 bonus Aeroplan points for every $1 spent on Air Canada Gift Card purchases of $1,000 or more until May 12, 2024. </w:t>
        <w:br/>
        <w:t xml:space="preserve">   - ACCEPTED: Aeroplan Members </w:t>
        <w:br/>
        <w:br/>
        <w:t xml:space="preserve">3. May 6, 2024 - Air Canada </w:t>
        <w:br/>
        <w:t xml:space="preserve">   - PROMISED: Purchase an Air Canada Student Flight Pass for travel within select zones for 12 consecutive months. </w:t>
        <w:br/>
        <w:t xml:space="preserve">   - ACCEPTED: Canadian students enrolled in Canadian schools with an Aeroplan membership and valid email address. </w:t>
        <w:br/>
        <w:br/>
        <w:t xml:space="preserve">4. May 6, 2024 to May 19, 2024 - Air Canada </w:t>
        <w:br/>
        <w:t xml:space="preserve">   - PROMISED: Save up to 25% on hotel reservations made during this period for travel until September 30, 2024. </w:t>
        <w:br/>
        <w:t xml:space="preserve">   - ACCEPTED: Customers making hotel reservations. </w:t>
        <w:br/>
        <w:br/>
        <w:t xml:space="preserve">5. Ongoing - Air Canada </w:t>
        <w:br/>
        <w:t xml:space="preserve">   - PROMISED: Savings on car rentals with up to 25% off Avis and Budget base rates, plus the opportunity to earn up to 2 Aeroplan points per dollar spent. </w:t>
        <w:br/>
        <w:t xml:space="preserve">   - ACCEPTED: Customers booking car rentals. </w:t>
        <w:br/>
        <w:br/>
        <w:t xml:space="preserve">6. Ongoing - Air Canada </w:t>
        <w:br/>
        <w:t xml:space="preserve">   - PROMISED: Introducing the Apple Reward Store where customers can redeem points for Apple products with a wider selection. </w:t>
        <w:br/>
        <w:t xml:space="preserve">   - ACCEPTED: Customers redeeming points for Apple products. </w:t>
        <w:br/>
        <w:br/>
        <w:t>Overall, customers have the opportunity to save on flights, hotel reservations, car rentals, and Apple products with various promotions and offers from Air Canada.</w:t>
      </w:r>
    </w:p>
    <w:p>
      <w:r>
        <w:br/>
        <w:t>-------------------------New GPT call------------------------</w:t>
        <w:br/>
      </w:r>
    </w:p>
    <w:p>
      <w:r>
        <w:t>Subject: Take advantage of the Psychology Network</w:t>
        <w:br/>
        <w:t>Received Time: 2024-05-08 12:54:43.798000+00:00</w:t>
        <w:br/>
      </w:r>
    </w:p>
    <w:p>
      <w:r>
        <w:t>1. PROMISED: Free Live Webinar on Beating Worries About the Future During and Between Semesters</w:t>
        <w:br/>
        <w:t xml:space="preserve">   - Date/Time: June 5th at 12pm EDT /10am MDT/ 9am PDT</w:t>
        <w:br/>
        <w:t xml:space="preserve">   - Sender: Studentcare</w:t>
        <w:br/>
        <w:t xml:space="preserve">   - Date: Not specified</w:t>
        <w:br/>
        <w:br/>
        <w:t>2. PROMISED: Preferred rates on psychology services through the Studentcare Psychology Network</w:t>
        <w:br/>
        <w:t xml:space="preserve">   - Sender: Studentcare</w:t>
        <w:br/>
        <w:t xml:space="preserve">   - Date: Not specified</w:t>
        <w:br/>
        <w:br/>
        <w:t>3. ACCEPTED: Partnership with PsyVitalitï to offer 50-minute individual adult therapy or coaching sessions at preferred rates</w:t>
        <w:br/>
        <w:t xml:space="preserve">   - Sender: Studentcare</w:t>
        <w:br/>
        <w:t xml:space="preserve">   - Date: Not specified</w:t>
        <w:br/>
        <w:br/>
        <w:t>4. PROMISED: Various coaching services offered by PsyVitalitï, including Academic Coaching, Career Coaching, Vocational Assessments, Health Coaching, and Sports Coaching</w:t>
        <w:br/>
        <w:t xml:space="preserve">   - Sender: Studentcare</w:t>
        <w:br/>
        <w:t xml:space="preserve">   - Date: Not specified</w:t>
      </w:r>
    </w:p>
    <w:p>
      <w:r>
        <w:br/>
        <w:t>-------------------------New GPT call------------------------</w:t>
        <w:br/>
      </w:r>
    </w:p>
    <w:p>
      <w:r>
        <w:t>Subject: Re: Electrical Wiring for House</w:t>
        <w:br/>
        <w:t>Received Time: 2024-05-08 11:46:27.322000+00:00</w:t>
        <w:br/>
      </w:r>
    </w:p>
    <w:p>
      <w:r>
        <w:t>1. PROMISED: Site walkthrough scheduled for Monday, May 6th at 2pm.</w:t>
        <w:br/>
        <w:t xml:space="preserve">   Date/Time: May 3, 2024 13:17</w:t>
        <w:br/>
        <w:t xml:space="preserve">   Sender: Daniel Parsons</w:t>
        <w:br/>
        <w:br/>
        <w:t>2. ACCEPTED: Agreement to keep price discussions confidential.</w:t>
        <w:br/>
        <w:t xml:space="preserve">   Date/Time: May 3, 2024 13:10</w:t>
        <w:br/>
        <w:t xml:space="preserve">   Sender: Daniel Parsons</w:t>
        <w:br/>
        <w:br/>
        <w:t>3. PROMISED: Initial estimate of around $20k for typical charge.</w:t>
        <w:br/>
        <w:t xml:space="preserve">   Date/Time: May 3, 2024 13:06</w:t>
        <w:br/>
        <w:t xml:space="preserve">   Sender: Daniel Parsons</w:t>
        <w:br/>
        <w:br/>
        <w:t>4. PROMISED: Negotiation possible for price flexibility.</w:t>
        <w:br/>
        <w:t xml:space="preserve">   Date/Time: May 3, 2024 13:06</w:t>
        <w:br/>
        <w:t xml:space="preserve">   Sender: Daniel Parsons</w:t>
        <w:br/>
        <w:br/>
        <w:t>5. ACCEPTED: Agreement to negotiate further on price.</w:t>
        <w:br/>
        <w:t xml:space="preserve">   Date/Time: May 3, 2024 13:13</w:t>
        <w:br/>
        <w:t xml:space="preserve">   Sender: Sajeev Debnath</w:t>
        <w:br/>
        <w:br/>
        <w:t>6. PROMISED: Possible delay by a week due to weather on another project.</w:t>
        <w:br/>
        <w:t xml:space="preserve">   Date/Time: May 3, 2024 13:17</w:t>
        <w:br/>
        <w:t xml:space="preserve">   Sender: Daniel Parsons</w:t>
        <w:br/>
        <w:br/>
        <w:t>7. ACCEPTED: Agreement to push back the project by a week.</w:t>
        <w:br/>
        <w:t xml:space="preserve">   Date/Time: May 3, 2024 13:17</w:t>
        <w:br/>
        <w:t xml:space="preserve">   Sender: Sajeev Debnath</w:t>
      </w:r>
    </w:p>
    <w:p>
      <w:r>
        <w:br/>
        <w:t>-------------------------New GPT call------------------------</w:t>
        <w:br/>
      </w:r>
    </w:p>
    <w:p>
      <w:r>
        <w:t>Subject: Urgent: Career Services Has An Exciting Spring Deal</w:t>
        <w:br/>
        <w:t>Received Time: 2024-05-08 09:05:03.149000+00:00</w:t>
        <w:br/>
      </w:r>
    </w:p>
    <w:p>
      <w:r>
        <w:t>- PROMISED: Spring Deal with 25% discount on full-stack career services</w:t>
        <w:br/>
        <w:t xml:space="preserve">  - AGREED: Sajeev</w:t>
        <w:br/>
        <w:t xml:space="preserve">  - Date/Time: Spring season</w:t>
        <w:br/>
        <w:t xml:space="preserve">  - Sender: Career Services</w:t>
        <w:br/>
        <w:br/>
        <w:t>- PROMISED: Guidance through job application process including resume polishing, cover letter crafting, and LinkedIn profile optimization</w:t>
        <w:br/>
        <w:t xml:space="preserve">  - AGREED: Sajeev</w:t>
        <w:br/>
        <w:t xml:space="preserve">  - Date/Time: Spring season</w:t>
        <w:br/>
        <w:t xml:space="preserve">  - Sender: Career Services</w:t>
        <w:br/>
        <w:br/>
        <w:t>- PROMISED: Fast-Track Career Success with ATS-friendly resumes and personalized cover letters</w:t>
        <w:br/>
        <w:t xml:space="preserve">  - AGREED: Sajeev</w:t>
        <w:br/>
        <w:t xml:space="preserve">  - Date/Time: Spring season</w:t>
        <w:br/>
        <w:t xml:space="preserve">  - Sender: Career Services</w:t>
        <w:br/>
        <w:br/>
        <w:t>- PROMISED: Connecting and Optimizing LinkedIn Profile with industry-specific keywords</w:t>
        <w:br/>
        <w:t xml:space="preserve">  - AGREED: Sajeev</w:t>
        <w:br/>
        <w:t xml:space="preserve">  - Date/Time: Spring season</w:t>
        <w:br/>
        <w:t xml:space="preserve">  - Sender: Career Services</w:t>
        <w:br/>
        <w:br/>
        <w:t>- PROMISED: Free consultation with career coaches</w:t>
        <w:br/>
        <w:t xml:space="preserve">  - AGREED: Sajeev</w:t>
        <w:br/>
        <w:t xml:space="preserve">  - Date/Time: Spring season</w:t>
        <w:br/>
        <w:t xml:space="preserve">  - Sender: Career Services</w:t>
      </w:r>
    </w:p>
    <w:p>
      <w:r>
        <w:br/>
        <w:t>-------------------------New GPT call------------------------</w:t>
        <w:br/>
      </w:r>
    </w:p>
    <w:p>
      <w:r>
        <w:t>Subject: Worldwide savings are still on but not for long</w:t>
        <w:br/>
        <w:t>Received Time: 2024-05-08 06:02:56.260000+00:00</w:t>
        <w:br/>
      </w:r>
    </w:p>
    <w:p>
      <w:r>
        <w:t>1. PROMISED: Save on destinations worldwide for travel from May 20 to December 15, including all summer travel. Book now and save wherever you want to go; Canada, the U.S., Mexico, the Caribbean, South America, Europe or Asia‑Pacific - sale ends May 13, 2024. (Sent by Air Canada on May 5, 2024 at 8:01 p.m. ET)</w:t>
        <w:br/>
        <w:t xml:space="preserve">   </w:t>
        <w:br/>
        <w:t>2. PROMISED: Save $400 per couple on tour packages with Air Canada Vacations® for travel this year to Europe. Book by June 2. (Sent by Air Canada on April 22, 2024 at 12:01 a.m. ET)</w:t>
        <w:br/>
        <w:br/>
        <w:t>3. PROMISED: Earn 3 bonus Aeroplan points/$1 spent on Air Canada Gift Card purchases of $1,000 or more until May 12. (Sent by Air Canada on May 6, 2024 at 12:01 a.m. ET)</w:t>
        <w:br/>
        <w:br/>
        <w:t>4. PROMISED: Save up to 25% on exciting destinations around the world for a limited time, including St. John’s, Copenhagen, Victoria and more. (Sent by Air Canada, date not specified)</w:t>
        <w:br/>
        <w:br/>
        <w:t>5. PROMISED: Introducing the Apple Reward Store for redeeming Aeroplan points for Apple products with more selection than ever before. (Sent by Air Canada, date not specified)</w:t>
        <w:br/>
        <w:br/>
        <w:t>ACCEPTED: Visit the Aeroplan eStore Terms and Conditions for more information.</w:t>
      </w:r>
    </w:p>
    <w:p>
      <w:r>
        <w:br/>
        <w:t>-------------------------New GPT call------------------------</w:t>
        <w:br/>
      </w:r>
    </w:p>
    <w:p>
      <w:r>
        <w:t>Subject: 9 new things that you might not know: May 7 - 21</w:t>
        <w:br/>
        <w:t>Received Time: 2024-05-07 20:36:01.086000+00:00</w:t>
        <w:br/>
      </w:r>
    </w:p>
    <w:p>
      <w:r>
        <w:t>1. PROMISED - Transformation era</w:t>
        <w:br/>
        <w:t>- Date/Time: May 7</w:t>
        <w:br/>
        <w:t>- Sender: University of Toronto Student Life</w:t>
        <w:br/>
        <w:t>- Content: Introduction to a new era with new platforms for event and service registration, redesigning self-care plans, and providing academic boost through research opportunities.</w:t>
        <w:br/>
        <w:br/>
        <w:t>2. PROMISED - Undergrad research hub</w:t>
        <w:br/>
        <w:t>- Date/Time: May 7</w:t>
        <w:br/>
        <w:t>- Sender: University of Toronto Student Life</w:t>
        <w:br/>
        <w:t>- Content: Encouraging students to explore research opportunities at U of T through the new Undergraduate Research Hub.</w:t>
        <w:br/>
        <w:br/>
        <w:t>3. PROMISED - Rest up</w:t>
        <w:br/>
        <w:t>- Date/Time: May 13</w:t>
        <w:br/>
        <w:t>- Sender: University of Toronto Student Life</w:t>
        <w:br/>
        <w:t>- Content: Providing information on how to improve sleep for busy or stressed individuals.</w:t>
        <w:br/>
        <w:br/>
        <w:t>4. PROMISED - At home in the city</w:t>
        <w:br/>
        <w:t>- Date/Time: May 14</w:t>
        <w:br/>
        <w:t>- Sender: University of Toronto Student Life</w:t>
        <w:br/>
        <w:t>- Content: Hosting a discussion on accommodation options in Toronto, including apartments, basements, condos, and more.</w:t>
        <w:br/>
        <w:br/>
        <w:t>5. PROMISED - Finding a therapist</w:t>
        <w:br/>
        <w:t>- Date/Time: May 15</w:t>
        <w:br/>
        <w:t>- Sender: University of Toronto Student Life</w:t>
        <w:br/>
        <w:t>- Content: Offering information on therapy, insurance coverage, and finding a therapist to suit specific needs.</w:t>
        <w:br/>
        <w:br/>
        <w:t>6. PROMISED - Stories in STEM</w:t>
        <w:br/>
        <w:t>- Date/Time: May 16</w:t>
        <w:br/>
        <w:t>- Sender: University of Toronto Student Life</w:t>
        <w:br/>
        <w:t>- Content: Inviting students in STEM fields to share challenges, wins, resources, and support.</w:t>
        <w:br/>
        <w:br/>
        <w:t>7. PROMISED - Intramural design champ</w:t>
        <w:br/>
        <w:t>- Date/Time: May 19</w:t>
        <w:br/>
        <w:t>- Sender: University of Toronto Student Life</w:t>
        <w:br/>
        <w:t>- Content: Encouraging students to submit designs for a new t-shirt for the U of T 2024/25 intramural championships.</w:t>
        <w:br/>
        <w:br/>
        <w:t>8. ACCEPTED - Your new online platform</w:t>
        <w:br/>
        <w:t xml:space="preserve">- Date/Time: Not specified </w:t>
        <w:br/>
        <w:t>- Sender: University of Toronto Student Life</w:t>
        <w:br/>
        <w:t>- Content: Informing recipients about the transition to the new online platform called Folio for most Student Life events and services.</w:t>
        <w:br/>
        <w:br/>
        <w:t>9. ACCEPTED - Tour Kensington Market</w:t>
        <w:br/>
        <w:t>- Date/Time: May 21</w:t>
        <w:br/>
        <w:t>- Sender: University of Toronto Student Life</w:t>
        <w:br/>
        <w:t>- Content: Inviting grad students to join a casual walk around Kensington Market with a Gradlife ambassador.</w:t>
        <w:br/>
        <w:br/>
        <w:t>(Note: The timeline is based on the information provided in the email content)</w:t>
      </w:r>
    </w:p>
    <w:p>
      <w:r>
        <w:br/>
        <w:t>-------------------------New GPT call------------------------</w:t>
        <w:br/>
      </w:r>
    </w:p>
    <w:p>
      <w:r>
        <w:t>Subject: Re: Dispute Lens Pitch - UofT Hatchery</w:t>
        <w:br/>
        <w:t>Received Time: 2024-05-07 19:54:51.705000+00:00</w:t>
        <w:br/>
      </w:r>
    </w:p>
    <w:p>
      <w:r>
        <w:t>Timeline of Agreements:</w:t>
        <w:br/>
        <w:br/>
        <w:t>1. PROMISED: Advisory meeting scheduled for tomorrow</w:t>
        <w:br/>
        <w:t xml:space="preserve">   Date/Time: May 7, 2024, 6:10 PM</w:t>
        <w:br/>
        <w:t xml:space="preserve">   Sender: Sajeev Debnath</w:t>
        <w:br/>
        <w:br/>
        <w:t>2. PROMISED: Sending the pitch deck for advisors to review beforehand</w:t>
        <w:br/>
        <w:t xml:space="preserve">   Date/Time: May 7, 2024, 6:10 PM</w:t>
        <w:br/>
        <w:t xml:space="preserve">   Sender: Sajeev Debnath</w:t>
        <w:br/>
        <w:br/>
        <w:t>3. ACCEPTED: Email to advisors with pitch deck attached</w:t>
        <w:br/>
        <w:t xml:space="preserve">   Date/Time: May 7, 2024</w:t>
        <w:br/>
        <w:t xml:space="preserve">   Sender: Sajeev Debnath</w:t>
      </w:r>
    </w:p>
    <w:p>
      <w:r>
        <w:br/>
        <w:t>-------------------------New GPT call------------------------</w:t>
        <w:br/>
      </w:r>
    </w:p>
    <w:p>
      <w:r>
        <w:t>Subject: 📩 Sajeev Debnath, you have  a new message and notification</w:t>
        <w:br/>
        <w:t>Received Time: 2024-05-07 19:30:21.919000+00:00</w:t>
        <w:br/>
      </w:r>
    </w:p>
    <w:p>
      <w:r>
        <w:t>Timeline of Agreements:</w:t>
        <w:br/>
        <w:br/>
        <w:t>1. Adam Roberge as Research Intern at Seoul National University:</w:t>
        <w:br/>
        <w:t xml:space="preserve">   - PROMISED: Congratulate Adam Roberge</w:t>
        <w:br/>
        <w:t xml:space="preserve">   - ACCEPTED: Congrats on your new job</w:t>
        <w:br/>
        <w:br/>
        <w:t>2. Mark Benliyan shared a post:</w:t>
        <w:br/>
        <w:t xml:space="preserve">   - PROMISED: Comment</w:t>
        <w:br/>
        <w:t xml:space="preserve">   - ACCEPTED: Comment</w:t>
        <w:br/>
        <w:br/>
        <w:t>3. Raghav Yadav commented on Siddhartha Pahari’s post:</w:t>
        <w:br/>
        <w:t xml:space="preserve">   - PROMISED: Congratulations Siddhartha</w:t>
        <w:br/>
        <w:t xml:space="preserve">   - ACCEPTED: See post</w:t>
        <w:br/>
        <w:br/>
        <w:t>4. Melody Nguyen commented on Rachel Chan’s post:</w:t>
        <w:br/>
        <w:t xml:space="preserve">   - PROMISED: Congratsss Rachel!!</w:t>
        <w:br/>
        <w:t xml:space="preserve">   - ACCEPTED: See post</w:t>
        <w:br/>
        <w:br/>
        <w:t>5. Tomek Bartczak, P.Eng commented on Brian Wark’s post:</w:t>
        <w:br/>
        <w:t xml:space="preserve">   - PROMISED: The answer is we probably need both.</w:t>
        <w:br/>
        <w:t xml:space="preserve">   - ACCEPTED: See post</w:t>
      </w:r>
    </w:p>
    <w:p>
      <w:r>
        <w:br/>
        <w:t>-------------------------New GPT call------------------------</w:t>
        <w:br/>
      </w:r>
    </w:p>
    <w:p>
      <w:r>
        <w:t>Subject: Hatchery Mining Tool</w:t>
        <w:br/>
        <w:t>Received Time: 2024-05-07 18:55:23.021000+00:00</w:t>
        <w:br/>
      </w:r>
    </w:p>
    <w:p>
      <w:r>
        <w:t>Timeline of Agreements:</w:t>
        <w:br/>
        <w:br/>
        <w:t>1. PROMISED: Hatchery Mining Tool form link provided</w:t>
        <w:br/>
        <w:t xml:space="preserve">   ACCEPTED: N/A</w:t>
        <w:br/>
        <w:t xml:space="preserve">   Date/Time: N/A</w:t>
        <w:br/>
        <w:t xml:space="preserve">   Sender: N/A</w:t>
        <w:br/>
        <w:t xml:space="preserve">   </w:t>
        <w:br/>
        <w:t>2. PROMISED: Reminder to fill out the form by end of day</w:t>
        <w:br/>
        <w:t xml:space="preserve">   ACCEPTED: N/A</w:t>
        <w:br/>
        <w:t xml:space="preserve">   Date/Time: N/A</w:t>
        <w:br/>
        <w:t xml:space="preserve">   Sender: Sasha and Ojei</w:t>
      </w:r>
    </w:p>
    <w:p>
      <w:r>
        <w:br/>
        <w:t>-------------------------New GPT call------------------------</w:t>
        <w:br/>
      </w:r>
    </w:p>
    <w:p>
      <w:r>
        <w:t>Subject: 2024 Winter Final Grades and Post-Exam Services</w:t>
        <w:br/>
        <w:t>Received Time: 2024-05-07 16:56:41.881000+00:00</w:t>
        <w:br/>
      </w:r>
    </w:p>
    <w:p>
      <w:r>
        <w:t>Timeline:</w:t>
        <w:br/>
        <w:br/>
        <w:t>1. PROMISE: Grades and Academic Standing will be official on May 10.</w:t>
        <w:br/>
        <w:t xml:space="preserve">   Date/Time: May 10</w:t>
        <w:br/>
        <w:t xml:space="preserve">   Sender: Office of the Registrar</w:t>
        <w:br/>
        <w:br/>
        <w:t>2. PROMISE: Final Exam Petition decisions will be posted on the Petitions Portal.</w:t>
        <w:br/>
        <w:t xml:space="preserve">   Date/Time: Not specified</w:t>
        <w:br/>
        <w:t xml:space="preserve">   Sender: Office of the Registrar</w:t>
        <w:br/>
        <w:br/>
        <w:t>3. PROMISE: Final Mark Re-Checks and Final Exam Re-Grades requests open from May 10 to June 15.</w:t>
        <w:br/>
        <w:t xml:space="preserve">   Date/Time: May 10 to June 15</w:t>
        <w:br/>
        <w:t xml:space="preserve">   Sender: Office of the Registrar</w:t>
        <w:br/>
        <w:t xml:space="preserve">   </w:t>
        <w:br/>
        <w:t>4. PROMISE: Final Exam Access requests open on May 10 and will be available until June 15.</w:t>
        <w:br/>
        <w:t xml:space="preserve">   Date/Time: May 10 to June 15</w:t>
        <w:br/>
        <w:t xml:space="preserve">   Sender: Office of the Registrar</w:t>
        <w:br/>
        <w:t xml:space="preserve">   </w:t>
        <w:br/>
        <w:t>5. PROMISE: Final Exam Copies requests open on May 10 and are available until June 15.</w:t>
        <w:br/>
        <w:t xml:space="preserve">   Date/Time: May 10 to June 15</w:t>
        <w:br/>
        <w:t xml:space="preserve">   Sender: Office of the Registrar</w:t>
        <w:br/>
        <w:br/>
        <w:t>6. PROMISE: Final Exam Viewings requests can be made from May 20 to 23, with exam review time slots available on weekdays between May 27 to 31.</w:t>
        <w:br/>
        <w:t xml:space="preserve">   Date/Time: May 20 to 23 for requests, May 27 to 31 for review time slots</w:t>
        <w:br/>
        <w:t xml:space="preserve">   Sender: Office of the Registrar</w:t>
      </w:r>
    </w:p>
    <w:p>
      <w:r>
        <w:br/>
        <w:t>-------------------------New GPT call------------------------</w:t>
        <w:br/>
      </w:r>
    </w:p>
    <w:p>
      <w:r>
        <w:t>Subject: “engineering intern”: GTS FRANCE SAS - Engineering Intern</w:t>
        <w:br/>
        <w:t>Received Time: 2024-05-07 12:04:27.233000+00:00</w:t>
        <w:br/>
      </w:r>
    </w:p>
    <w:p>
      <w:r>
        <w:t>1. PROMISED: One new job in Toronto matches your preferences</w:t>
        <w:br/>
        <w:t xml:space="preserve">   ACCEPTED: Not applicable</w:t>
        <w:br/>
        <w:br/>
        <w:t xml:space="preserve">   Date/Time: N/A</w:t>
        <w:br/>
        <w:t xml:space="preserve">   Sender: LinkedIn Job Alert email system</w:t>
        <w:br/>
        <w:br/>
        <w:t>2. PROMISED: Engineering Intern job at Thales in Toronto, ON</w:t>
        <w:br/>
        <w:t xml:space="preserve">   ACCEPTED: Not specified</w:t>
        <w:br/>
        <w:br/>
        <w:t xml:space="preserve">   Date/Time: N/A</w:t>
        <w:br/>
        <w:t xml:space="preserve">   Sender: LinkedIn Job Alert email system</w:t>
      </w:r>
    </w:p>
    <w:p>
      <w:r>
        <w:br/>
        <w:t>-------------------------New GPT call------------------------</w:t>
        <w:br/>
      </w:r>
    </w:p>
    <w:p>
      <w:r>
        <w:t>Subject: You could win 1 of 5 trips to Sydney!</w:t>
        <w:br/>
        <w:t>Received Time: 2024-05-07 11:31:17.304000+00:00</w:t>
        <w:br/>
      </w:r>
    </w:p>
    <w:p>
      <w:r>
        <w:t xml:space="preserve">1. PROMISED: Five lucky Aeroplan Members will have the chance to experience a world of wonder with a 2-night stay in Vancouver and a 3-night stay in Sydney, VIP access to Cirque du Soleil ECHO and LUZIA, and other exclusive behind-the-scenes tours. </w:t>
        <w:br/>
        <w:t xml:space="preserve">   ACCEPTED: N/A</w:t>
        <w:br/>
        <w:t xml:space="preserve">   Date/Time: Not specified</w:t>
        <w:br/>
        <w:t xml:space="preserve">   Sender: Air Canada</w:t>
        <w:br/>
        <w:br/>
        <w:t xml:space="preserve">2. PROMISED: The opportunity to enter to win one of five trips for two to Sydney with VIP access to Cirque du Soleil shows. </w:t>
        <w:br/>
        <w:t xml:space="preserve">   ACCEPTED: N/A</w:t>
        <w:br/>
        <w:t xml:space="preserve">   Date/Time: Not specified</w:t>
        <w:br/>
        <w:t xml:space="preserve">   Sender: Air Canada</w:t>
        <w:br/>
        <w:br/>
        <w:t xml:space="preserve">3. PROMISED: Air Canada connects passengers to destinations where Cirque du Soleil performs, with non-stop flights from Vancouver to Sydney and Brisbane. </w:t>
        <w:br/>
        <w:t xml:space="preserve">   ACCEPTED: N/A</w:t>
        <w:br/>
        <w:t xml:space="preserve">   Date/Time: Not specified</w:t>
        <w:br/>
        <w:t xml:space="preserve">   Sender: Air Canada</w:t>
      </w:r>
    </w:p>
    <w:p>
      <w:r>
        <w:br/>
        <w:t>-------------------------New GPT call------------------------</w:t>
        <w:br/>
      </w:r>
    </w:p>
    <w:p>
      <w:r>
        <w:t>Subject: Green Tea, Smoked Caviar &amp; The Met 🍵</w:t>
        <w:br/>
        <w:t>Received Time: 2024-05-07 09:34:19.430000+00:00</w:t>
        <w:br/>
      </w:r>
    </w:p>
    <w:p>
      <w:r>
        <w:t>1. Date/Time: May 7</w:t>
        <w:br/>
        <w:t xml:space="preserve">   Sender: Touristy</w:t>
        <w:br/>
        <w:t xml:space="preserve">   Agreement: Accepting submissions for writing to be featured in the newsletter</w:t>
        <w:br/>
        <w:t>2. Date/Time: May 7</w:t>
        <w:br/>
        <w:t xml:space="preserve">   Sender: Touristy</w:t>
        <w:br/>
        <w:t xml:space="preserve">   Agreement: Sharing talents with a community of 100,000+ readers</w:t>
        <w:br/>
        <w:t>3. Date/Time: May 7</w:t>
        <w:br/>
        <w:t xml:space="preserve">   Sender: Touristy</w:t>
        <w:br/>
        <w:t xml:space="preserve">   Agreement: Johnson &amp; Johnson paying $6.5 billion to settle lawsuits related to talc-based products causing cancer</w:t>
        <w:br/>
        <w:t>4. Date/Time: May 7</w:t>
        <w:br/>
        <w:t xml:space="preserve">   Sender: Touristy</w:t>
        <w:br/>
        <w:t xml:space="preserve">   Agreement: Johnson &amp; Johnson facing financial and PR trouble due to lawsuits</w:t>
        <w:br/>
        <w:t>5. Date/Time: May 7</w:t>
        <w:br/>
        <w:t xml:space="preserve">   Sender: Touristy</w:t>
        <w:br/>
        <w:t xml:space="preserve">   Agreement: Personal opinions and thoughts shared on Starbucks, Peloton, Pinterest, and Apple</w:t>
        <w:br/>
        <w:t>6. Date/Time: May 7</w:t>
        <w:br/>
        <w:t xml:space="preserve">   Sender: Touristy Email</w:t>
        <w:br/>
        <w:t xml:space="preserve">   Agreement: Sharing news updates related to Met Gala, students in Bangladesh, Miss USA, Trump, and more</w:t>
        <w:br/>
        <w:t>7. Date/Time: May 7</w:t>
        <w:br/>
        <w:t xml:space="preserve">   Sender: Touristy</w:t>
        <w:br/>
        <w:t xml:space="preserve">   Agreement: Providing updates on business-related news and technology advancements</w:t>
        <w:br/>
        <w:t>8. Date/Time: May 7</w:t>
        <w:br/>
        <w:t xml:space="preserve">   Sender: Touristy</w:t>
        <w:br/>
        <w:t xml:space="preserve">   Agreement: Key highlights of the new iPad line and Apple's unveiling plan</w:t>
        <w:br/>
        <w:t>9. Date/Time: May 7</w:t>
        <w:br/>
        <w:t xml:space="preserve">   Sender: Touristy</w:t>
        <w:br/>
        <w:t xml:space="preserve">   Agreement: Sharing news about Peloton's partnership with Hyatt and its financial challenges</w:t>
        <w:br/>
        <w:t>10. Date/Time: May 7</w:t>
        <w:br/>
        <w:t xml:space="preserve">    Sender: Touristy</w:t>
        <w:br/>
        <w:t xml:space="preserve">    Agreement: Quick bites on various topics like Met Gala, students in Bangladesh, Miss USA, Trump, and more.</w:t>
      </w:r>
    </w:p>
    <w:p>
      <w:r>
        <w:br/>
        <w:t>-------------------------New GPT call------------------------</w:t>
        <w:br/>
      </w:r>
    </w:p>
    <w:p>
      <w:r>
        <w:t xml:space="preserve">Subject: Sajeev, the latest "Jobs I Qualify For" jobs are here  </w:t>
        <w:br/>
        <w:t>Received Time: 2024-05-07 02:06:02.205000+00:00</w:t>
        <w:br/>
      </w:r>
    </w:p>
    <w:p>
      <w:r>
        <w:t>1. PROMISED: Manufacturing Engineer Intern at The Crump Group, Inc. - Mississauga, Ontario, Canada</w:t>
        <w:br/>
        <w:t xml:space="preserve">   - Date/Time: May 7, 2024, 06:05 AM</w:t>
        <w:br/>
        <w:t xml:space="preserve">   - Sender: "Jobs I Qualify For" email</w:t>
        <w:br/>
        <w:br/>
        <w:t>2. PROMISED: DIGITAL MARKETING SPECIALIST at ACH Engineering Inc. - Mississauga, Ontario, Canada</w:t>
        <w:br/>
        <w:t xml:space="preserve">   - Date/Time: May 7, 2024, 06:05 AM</w:t>
        <w:br/>
        <w:t xml:space="preserve">   - Sender: "Jobs I Qualify For" email</w:t>
        <w:br/>
        <w:br/>
        <w:t>3. PROMISED: Wealth Management - Admin &amp; Support Intern/Co-op at CIBC - Toronto, Ontario, Canada</w:t>
        <w:br/>
        <w:t xml:space="preserve">   - Date/Time: May 7, 2024, 06:05 AM</w:t>
        <w:br/>
        <w:t xml:space="preserve">   - Sender: "Jobs I Qualify For" email</w:t>
        <w:br/>
        <w:br/>
        <w:t>4. PROMISED: Wealth Management - Strategy &amp; Projects Intern/Co-op at CIBC - Toronto, Ontario, Canada</w:t>
        <w:br/>
        <w:t xml:space="preserve">   - Date/Time: May 7, 2024, 06:05 AM</w:t>
        <w:br/>
        <w:t xml:space="preserve">   - Sender: "Jobs I Qualify For" email</w:t>
        <w:br/>
        <w:br/>
        <w:t>5. PROMISED: Wealth Management - Operations Intern/Coop Fall 24 at CIBC - Toronto, Ontario, Canada</w:t>
        <w:br/>
        <w:t xml:space="preserve">   - Date/Time: May 7, 2024, 06:05 AM</w:t>
        <w:br/>
        <w:t xml:space="preserve">   - Sender: "Jobs I Qualify For" email</w:t>
        <w:br/>
        <w:br/>
        <w:t>6. PROMISED: Wealth Management - Finance Intern/Co-op Fall 2024 at CIBC - Toronto, Ontario, Canada</w:t>
        <w:br/>
        <w:t xml:space="preserve">   - Date/Time: May 7, 2024, 06:05 AM</w:t>
        <w:br/>
        <w:t xml:space="preserve">   - Sender: "Jobs I Qualify For" email</w:t>
        <w:br/>
        <w:br/>
        <w:t>7. PROMISED: Commercial Banking Analyst Intern/Co-op Fall 2024 at CIBC - Multiple Locations</w:t>
        <w:br/>
        <w:t xml:space="preserve">   - Date/Time: May 7, 2024, 06:05 AM</w:t>
        <w:br/>
        <w:t xml:space="preserve">   - Sender: "Jobs I Qualify For" email</w:t>
        <w:br/>
        <w:br/>
        <w:t>8. PROMISED: Commercial Banking Agricultural Analyst Intern at CIBC - Multiple Locations</w:t>
        <w:br/>
        <w:t xml:space="preserve">   - Date/Time: May 7, 2024, 06:05 AM</w:t>
        <w:br/>
        <w:t xml:space="preserve">   - Sender: "Jobs I Qualify For" email</w:t>
        <w:br/>
        <w:br/>
        <w:t>9. PROMISED: Wealth Management - Data Analytics Intern/Co-op at CIBC - Toronto, Ontario, Canada</w:t>
        <w:br/>
        <w:t xml:space="preserve">   - Date/Time: May 7, 2024, 06:05 AM</w:t>
        <w:br/>
        <w:t xml:space="preserve">   - Sender: "Jobs I Qualify For" email</w:t>
        <w:br/>
        <w:br/>
        <w:t>10. PROMISED: Analyst, Funding and Liquidity Management Fall 2024 at CIBC - Toronto, Ontario, Canada</w:t>
        <w:br/>
        <w:t xml:space="preserve">    - Date/Time: May 7, 2024, 06:05 AM</w:t>
        <w:br/>
        <w:t xml:space="preserve">    - Sender: "Jobs I Qualify For" email</w:t>
        <w:br/>
        <w:br/>
        <w:t>11. PROMISED: Treasury Business Initiatives and Analytics Fall 24 at CIBC - Toronto, Ontario, Canada</w:t>
        <w:br/>
        <w:t xml:space="preserve">    - Date/Time: May 7, 2024, 06:05 AM</w:t>
        <w:br/>
        <w:t xml:space="preserve">    - Sender: "Jobs I Qualify For" email</w:t>
        <w:br/>
        <w:br/>
        <w:t>12. PROMISED: 2024 Fall Financial Crimes &amp; AML &amp; Compliance at RBC - Halifax, Nova Scotia, Canada</w:t>
        <w:br/>
        <w:t xml:space="preserve">    - Date/Time: May 7, 2024, 06:05 AM</w:t>
        <w:br/>
        <w:t xml:space="preserve">    - Sender: "Jobs I Qualify For" email</w:t>
        <w:br/>
        <w:br/>
        <w:t>ACCEPTED: None</w:t>
        <w:br/>
        <w:br/>
        <w:t>(Note: In this email, only the promised job opportunities were listed without any explicit acceptance by the recipient.)</w:t>
      </w:r>
    </w:p>
    <w:p>
      <w:r>
        <w:br/>
        <w:t>-------------------------New GPT call------------------------</w:t>
        <w:br/>
      </w:r>
    </w:p>
    <w:p>
      <w:r>
        <w:t>Subject: 📩 Sajeev Debnath, you have  a new message and notification</w:t>
        <w:br/>
        <w:t>Received Time: 2024-05-06 19:29:58.517000+00:00</w:t>
        <w:br/>
      </w:r>
    </w:p>
    <w:p>
      <w:r>
        <w:t xml:space="preserve">1. PROMISED: Sajeev Debnath received a new message and notification from LinkedIn. </w:t>
        <w:br/>
        <w:t xml:space="preserve">   Date/Time: Not specified</w:t>
        <w:br/>
        <w:t xml:space="preserve">   Sender: LinkedIn</w:t>
        <w:br/>
        <w:br/>
        <w:t>2. PROMISED: Sadra Shirdarreh shared a post on LinkedIn.</w:t>
        <w:br/>
        <w:t xml:space="preserve">   Date/Time: Not specified</w:t>
        <w:br/>
        <w:t xml:space="preserve">   Sender: Sadra Shirdarreh</w:t>
        <w:br/>
        <w:br/>
        <w:t>3. PROMISED: Daily Rundown news update was sent to Sajeev Debnath from LinkedIn.</w:t>
        <w:br/>
        <w:t xml:space="preserve">   Date/Time: Not specified</w:t>
        <w:br/>
        <w:t xml:space="preserve">   Sender: LinkedIn</w:t>
        <w:br/>
        <w:br/>
        <w:t>4. PROMISED: Khondoker Intiser Alam commented on Ahmet Utku Hamamcioglu’s post on LinkedIn.</w:t>
        <w:br/>
        <w:t xml:space="preserve">   Date/Time: Not specified</w:t>
        <w:br/>
        <w:t xml:space="preserve">   Sender: Khondoker Intiser Alam</w:t>
        <w:br/>
        <w:br/>
        <w:t>5. ACCEPTED: Sajeev Debnath received the LinkedIn notification emails.</w:t>
        <w:br/>
        <w:t xml:space="preserve">   Date/Time: Not specified</w:t>
        <w:br/>
        <w:t xml:space="preserve">   Sender: LinkedIn</w:t>
        <w:br/>
        <w:br/>
        <w:t>6. ACCEPTED: Sajeev Debnath is receiving LinkedIn notification emails.</w:t>
        <w:br/>
        <w:t xml:space="preserve">   Date/Time: Not specified</w:t>
        <w:br/>
        <w:t xml:space="preserve">   Sender: LinkedIn</w:t>
        <w:br/>
        <w:br/>
        <w:t>7. ACCEPTED: Sajeev Debnath is receiving LinkedIn notification emails.</w:t>
        <w:br/>
        <w:t xml:space="preserve">   Date/Time: Not specified</w:t>
        <w:br/>
        <w:t xml:space="preserve">   Sender: LinkedIn</w:t>
        <w:br/>
        <w:br/>
        <w:t>8. ACCEPTED: Sajeev Debnath has the option to unsubscribe from LinkedIn notification emails.</w:t>
        <w:br/>
        <w:t xml:space="preserve">   Date/Time: Not specified</w:t>
        <w:br/>
        <w:t xml:space="preserve">   Sender: LinkedIn</w:t>
        <w:br/>
        <w:br/>
        <w:t>9. ACCEPTED: Sajeev Debnath has the option to seek help regarding LinkedIn notification emails.</w:t>
        <w:br/>
        <w:t xml:space="preserve">   Date/Time: Not specified</w:t>
        <w:br/>
        <w:t xml:space="preserve">   Sender: LinkedIn</w:t>
        <w:br/>
        <w:br/>
        <w:t>Please note that the specific date/time information was not provided in the email.</w:t>
      </w:r>
    </w:p>
    <w:p>
      <w:r>
        <w:br/>
        <w:t>-------------------------New GPT call------------------------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