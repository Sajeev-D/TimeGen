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Dispute Lens is a Billion Dollar Company.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